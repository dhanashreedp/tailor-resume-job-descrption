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Dhanashree</w:t>
      </w:r>
      <w:r>
        <w:t xml:space="preserve"> </w:t>
      </w:r>
      <w:r>
        <w:t>Patil</w:t>
      </w:r>
    </w:p>
    <w:p>
      <w:r/>
      <w:r/>
      <w:r>
        <w:t xml:space="preserve"> </w:t>
      </w:r>
      <w:r>
        <w:t>Bengaluru,</w:t>
      </w:r>
      <w:r>
        <w:t xml:space="preserve"> </w:t>
      </w:r>
      <w:r>
        <w:t>India</w:t>
      </w:r>
      <w:r>
        <w:t xml:space="preserve"> </w:t>
      </w:r>
      <w:r/>
      <w:r/>
      <w:r>
        <w:t xml:space="preserve"> </w:t>
      </w:r>
    </w:p>
    <w:p>
      <w:pPr>
        <w:pStyle w:val="Heading1"/>
      </w:pPr>
      <w:r>
        <w:t>SUMMARY</w:t>
      </w:r>
    </w:p>
    <w:p>
      <w:r>
        <w:t>Innovative Software Developer with 2.5+ years of experience in creating secure and scalable applications. Engineered a cloud-based messaging platform on AWS, processing over 5 million messages daily, boosting user engagement and delivery success. Seeking a Software Developer or Python Developer role to enhance software solutions through expertise in Python, RESTful API development, and cloud integration, driving efficient and robust application performance Experienced in microservices development.</w:t>
      </w:r>
    </w:p>
    <w:p>
      <w:pPr>
        <w:pStyle w:val="Heading1"/>
      </w:pPr>
      <w:r>
        <w:t>EXPERIENCE</w:t>
      </w:r>
    </w:p>
    <w:p>
      <w:pPr>
        <w:pStyle w:val="Heading2"/>
      </w:pPr>
      <w:r>
        <w:t>Software Engineer</w:t>
      </w:r>
    </w:p>
    <w:p>
      <w:r>
        <w:t>Ipsos MMA</w:t>
        <w:tab/>
        <w:t>March 2025 - Present, Bangalore</w:t>
      </w:r>
    </w:p>
    <w:p>
      <w:r>
        <w:t>Developed backend services using Python with Django and Flask for a unified data platform, enabling centralized data processing and analytics similar to Databricks or Snowflake.</w:t>
      </w:r>
    </w:p>
    <w:p>
      <w:r>
        <w:t>Designed and implemented scalable features for data ingestion, ETL pipelines, and job orchestration using Django background tasks and Celery,</w:t>
      </w:r>
    </w:p>
    <w:p>
      <w:r>
        <w:t>reducing manual configuration by 40% and automating end-to-end workflows.</w:t>
      </w:r>
    </w:p>
    <w:p>
      <w:r>
        <w:t>Built RESTful APIs using Flask and Django REST Framework for managing data contracts, schema validation, and metadata handling, improving integration across internal systems and reducing API response times by 25%.</w:t>
      </w:r>
    </w:p>
    <w:p>
      <w:r>
        <w:t>Enhanced resource efficiency by designing distributed task workflows in Django using Celery and Redis queues, reducing system load and improving scalability of the data platform.</w:t>
      </w:r>
    </w:p>
    <w:p>
      <w:pPr>
        <w:pStyle w:val="Heading2"/>
      </w:pPr>
      <w:r>
        <w:t>Software Developer</w:t>
      </w:r>
    </w:p>
    <w:p>
      <w:r>
        <w:t>Route Mobile Limited</w:t>
        <w:tab/>
        <w:t>March 2023 - March 2025, Mumbai</w:t>
      </w:r>
    </w:p>
    <w:p>
      <w:r>
        <w:t>Implemented secure authentication mechanisms using JWT tokens and OAuth for user access control, supporting secure access for 10,000+ users and reducing unauthorized access attempts by 40%.</w:t>
      </w:r>
    </w:p>
    <w:p>
      <w:r>
        <w:t>Analyzed and optimized source code across multiple services, identifying functionality issues and writing clean, maintainable code that improved performance by 25% and reduced bug reports by 30%.</w:t>
      </w:r>
    </w:p>
    <w:p>
      <w:r>
        <w:t>Integrated PostgreSQL and MySQL databases using SQLAlchemy for efficient data storage and retrieval, optimizing query performance by 15% and managing datasets with over 1 million records.</w:t>
      </w:r>
    </w:p>
    <w:p>
      <w:r>
        <w:t>Automated deployment pipelines using CI/CD tools like Jenkins and GitLab, reducing deployment time by 30% and enabling consistent, error-free releases across 3+ environments.</w:t>
      </w:r>
    </w:p>
    <w:p>
      <w:pPr>
        <w:pStyle w:val="Heading1"/>
      </w:pPr>
      <w:r>
        <w:t>SKILLS</w:t>
      </w:r>
    </w:p>
    <w:p>
      <w:r>
        <w:t>**Languages:** Python, HTML, SQL Frameworks &amp; Libraries: FastAPI, API Gateway, RabbitMQ Databases: PostgreSQL, MySQL</w:t>
      </w:r>
    </w:p>
    <w:p>
      <w:pPr>
        <w:pStyle w:val="Heading1"/>
      </w:pPr>
      <w:r>
        <w:t>EDUCATION</w:t>
      </w:r>
    </w:p>
    <w:p>
      <w:r>
        <w:t>Bachelors in Computer Engineering</w:t>
      </w:r>
    </w:p>
    <w:p>
      <w:r>
        <w:t>Vishwaniketan's Institute of Management Entrepreneurship and Engineering Technology • Khalapur • 2022 • 7.75 CGPA</w:t>
      </w:r>
    </w:p>
    <w:p>
      <w:pPr>
        <w:pStyle w:val="Heading1"/>
      </w:pPr>
      <w:r>
        <w:t>PROJECTS</w:t>
      </w:r>
    </w:p>
    <w:p>
      <w:pPr>
        <w:pStyle w:val="Heading2"/>
      </w:pPr>
      <w:r>
        <w:t>API Gateway with Flask + Microservices in Django</w:t>
      </w:r>
    </w:p>
    <w:p>
      <w:pPr>
        <w:pStyle w:val="Heading2"/>
      </w:pPr>
      <w:r>
        <w:t>Architected an API Gateway using Flask to route and manage requests across Django-based microservices, enabling scalable service orchestration and reducing response latency by 30%.</w:t>
      </w:r>
    </w:p>
    <w:p>
      <w:r>
        <w:t>Designed modular microservices in Django for user authentication, analytics, and data processing, following clean architecture principles and reducing codebase complexity by 40%, resulting in faster feature rollout and easier debugging.</w:t>
      </w:r>
    </w:p>
    <w:p>
      <w:pPr>
        <w:pStyle w:val="Heading2"/>
      </w:pPr>
      <w:r>
        <w:t>Centralized access to backend services via a Flask API Gateway, enabling unified authentication, dynamic routing, and structured logging .</w:t>
      </w:r>
    </w:p>
    <w:p>
      <w:pPr>
        <w:pStyle w:val="Heading2"/>
      </w:pPr>
      <w:r>
        <w:t>AI-Powered Resume Parser + Job Matcher (Flask AI + Django Admin Panel)</w:t>
      </w:r>
    </w:p>
    <w:p>
      <w:r>
        <w:t>Developed an AI-powered resume parser and job matcher platform using Flask and Django, automating the extraction of structured data from resumes and increasing recruitment efficiency by 35%.</w:t>
      </w:r>
    </w:p>
    <w:p>
      <w:r>
        <w:t>Integrated secure user authentication and Django-based job management dashboards, offering a seamless experience for both candidates and recruiters.The application matches candidate profiles to job descriptions using NLP techniques like spaCy and semantic similarity, significantly improving shortlisting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